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Başlık</w:t>
      </w:r>
    </w:p>
    <w:p>
      <w:r>
        <w:t>Bu bir Word dosyasıdır.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